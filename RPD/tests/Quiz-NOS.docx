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3E" w:rsidRDefault="00A324B3">
      <w:pPr>
        <w:pStyle w:val="1"/>
      </w:pPr>
      <w:r>
        <w:t>Тест по курсу "Сетевые операционные системы"</w:t>
      </w:r>
    </w:p>
    <w:p w:rsidR="00D83E3E" w:rsidRDefault="00A324B3">
      <w:r>
        <w:rPr>
          <w:b/>
        </w:rPr>
        <w:t xml:space="preserve">1. В какой последовательности необходимо выполнять вызовы </w:t>
      </w:r>
      <w:proofErr w:type="spellStart"/>
      <w:r>
        <w:rPr>
          <w:b/>
        </w:rPr>
        <w:t>функций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чтобы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создать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сервис</w:t>
      </w:r>
      <w:proofErr w:type="spellEnd"/>
      <w:r w:rsidR="003906FB">
        <w:rPr>
          <w:b/>
          <w:lang w:val="ru-RU"/>
        </w:rPr>
        <w:t xml:space="preserve"> (сервер)</w:t>
      </w:r>
      <w:r>
        <w:rPr>
          <w:b/>
        </w:rPr>
        <w:t xml:space="preserve">, </w:t>
      </w:r>
      <w:proofErr w:type="spellStart"/>
      <w:r>
        <w:rPr>
          <w:b/>
        </w:rPr>
        <w:t>взаимодействующий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протоколу TCP?</w:t>
      </w:r>
      <w:r>
        <w:rPr>
          <w:b/>
        </w:rPr>
        <w:br/>
      </w:r>
      <w:r>
        <w:rPr>
          <w:i/>
        </w:rPr>
        <w:br/>
        <w:t>(</w:t>
      </w:r>
      <w:proofErr w:type="gramStart"/>
      <w:r>
        <w:rPr>
          <w:i/>
        </w:rPr>
        <w:t>только</w:t>
      </w:r>
      <w:proofErr w:type="gramEnd"/>
      <w:r>
        <w:rPr>
          <w:i/>
        </w:rPr>
        <w:t xml:space="preserve"> один вариант ответа)</w:t>
      </w:r>
      <w:r>
        <w:rPr>
          <w:i/>
        </w:rPr>
        <w:br/>
      </w:r>
    </w:p>
    <w:p w:rsidR="00D83E3E" w:rsidRDefault="00A324B3">
      <w:r>
        <w:t xml:space="preserve">а. </w:t>
      </w:r>
      <w:r>
        <w:t>listen, socket, bind</w:t>
      </w:r>
      <w:r>
        <w:br/>
      </w:r>
      <w:r>
        <w:t xml:space="preserve">б. </w:t>
      </w:r>
      <w:r>
        <w:t>socket, listen, bind</w:t>
      </w:r>
      <w:r>
        <w:br/>
      </w:r>
      <w:r>
        <w:t xml:space="preserve">в. </w:t>
      </w:r>
      <w:r>
        <w:t>socket, bind, listen</w:t>
      </w:r>
      <w:r>
        <w:br/>
      </w:r>
      <w:r>
        <w:t xml:space="preserve">г. </w:t>
      </w:r>
      <w:r>
        <w:t>listen, bind, socket</w:t>
      </w:r>
      <w:r>
        <w:br/>
      </w:r>
    </w:p>
    <w:p w:rsidR="00D83E3E" w:rsidRDefault="00A324B3">
      <w:r>
        <w:rPr>
          <w:b/>
        </w:rPr>
        <w:t>2. Как выглядит первая строка ответа сервера HTTP "Страница не найдена" на следующий запрос?</w:t>
      </w:r>
      <w:r>
        <w:br/>
      </w:r>
      <w:r>
        <w:rPr>
          <w:b/>
        </w:rPr>
        <w:t>GET /bad-page-name HTTP/1.0</w:t>
      </w:r>
      <w:r>
        <w:br/>
      </w:r>
      <w:r>
        <w:rPr>
          <w:i/>
        </w:rPr>
        <w:br/>
        <w:t>(только один вариант ответа)</w:t>
      </w:r>
      <w:r>
        <w:rPr>
          <w:i/>
        </w:rPr>
        <w:br/>
      </w:r>
    </w:p>
    <w:p w:rsidR="00D83E3E" w:rsidRDefault="00A324B3">
      <w:r>
        <w:t xml:space="preserve">а. </w:t>
      </w:r>
      <w:r>
        <w:t>HTTP/1.1 403 Forbidden</w:t>
      </w:r>
      <w:r>
        <w:br/>
      </w:r>
      <w:r>
        <w:t xml:space="preserve">б. </w:t>
      </w:r>
      <w:r>
        <w:t>HTTP/1.1 404 Not Found</w:t>
      </w:r>
      <w:r>
        <w:br/>
      </w:r>
      <w:r>
        <w:t xml:space="preserve">в. </w:t>
      </w:r>
      <w:r>
        <w:t>401</w:t>
      </w:r>
      <w:r>
        <w:t xml:space="preserve"> Not Found HTTP/1.1</w:t>
      </w:r>
      <w:r>
        <w:br/>
      </w:r>
      <w:r>
        <w:t xml:space="preserve">г. </w:t>
      </w:r>
      <w:r>
        <w:t>HTTP/1.1 300 OK</w:t>
      </w:r>
      <w:r>
        <w:br/>
      </w:r>
    </w:p>
    <w:p w:rsidR="00D83E3E" w:rsidRDefault="00A324B3">
      <w:r>
        <w:rPr>
          <w:b/>
        </w:rPr>
        <w:t>3. Выберите правильный вариант использования утилиты telnet для выполнения запроса GET к серверу ya.ru (IP:87.250.250.242)?</w:t>
      </w:r>
      <w:r>
        <w:rPr>
          <w:b/>
        </w:rPr>
        <w:br/>
      </w:r>
      <w:r>
        <w:rPr>
          <w:i/>
        </w:rPr>
        <w:br/>
        <w:t>(только один вариант ответа)</w:t>
      </w:r>
      <w:r>
        <w:rPr>
          <w:i/>
        </w:rPr>
        <w:br/>
      </w:r>
    </w:p>
    <w:p w:rsidR="00D83E3E" w:rsidRDefault="00A324B3">
      <w:r>
        <w:t xml:space="preserve">а. </w:t>
      </w:r>
      <w:r>
        <w:t>telnet ya.ru</w:t>
      </w:r>
      <w:r>
        <w:br/>
      </w:r>
      <w:r>
        <w:t xml:space="preserve">б. </w:t>
      </w:r>
      <w:r>
        <w:t>telnet 87.250.250.242 8080</w:t>
      </w:r>
      <w:r>
        <w:br/>
      </w:r>
      <w:r>
        <w:t xml:space="preserve">в. </w:t>
      </w:r>
      <w:r>
        <w:t>telnet 87.25</w:t>
      </w:r>
      <w:r>
        <w:t>0.250.242</w:t>
      </w:r>
      <w:r>
        <w:br/>
      </w:r>
      <w:r>
        <w:t xml:space="preserve">г. </w:t>
      </w:r>
      <w:r>
        <w:t>telnet 87.250.250.242 80</w:t>
      </w:r>
      <w:r>
        <w:br/>
      </w:r>
    </w:p>
    <w:p w:rsidR="00D83E3E" w:rsidRDefault="00A324B3">
      <w:r>
        <w:br w:type="page"/>
      </w:r>
    </w:p>
    <w:p w:rsidR="00D83E3E" w:rsidRDefault="00A324B3">
      <w:pPr>
        <w:pStyle w:val="21"/>
      </w:pPr>
      <w:r>
        <w:lastRenderedPageBreak/>
        <w:t>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83E3E" w:rsidTr="003906FB">
        <w:tc>
          <w:tcPr>
            <w:tcW w:w="864" w:type="dxa"/>
          </w:tcPr>
          <w:p w:rsidR="00D83E3E" w:rsidRDefault="00A324B3">
            <w:r>
              <w:t>1</w:t>
            </w:r>
          </w:p>
        </w:tc>
        <w:tc>
          <w:tcPr>
            <w:tcW w:w="864" w:type="dxa"/>
          </w:tcPr>
          <w:p w:rsidR="00D83E3E" w:rsidRDefault="00A324B3">
            <w:r>
              <w:t>в</w:t>
            </w:r>
          </w:p>
        </w:tc>
        <w:tc>
          <w:tcPr>
            <w:tcW w:w="864" w:type="dxa"/>
          </w:tcPr>
          <w:p w:rsidR="00D83E3E" w:rsidRDefault="00A324B3">
            <w:r>
              <w:t>2</w:t>
            </w:r>
          </w:p>
        </w:tc>
        <w:tc>
          <w:tcPr>
            <w:tcW w:w="864" w:type="dxa"/>
          </w:tcPr>
          <w:p w:rsidR="00D83E3E" w:rsidRDefault="00A324B3">
            <w:r>
              <w:t>б</w:t>
            </w:r>
          </w:p>
        </w:tc>
        <w:tc>
          <w:tcPr>
            <w:tcW w:w="864" w:type="dxa"/>
          </w:tcPr>
          <w:p w:rsidR="00D83E3E" w:rsidRDefault="00A324B3">
            <w:r>
              <w:t>3</w:t>
            </w:r>
          </w:p>
        </w:tc>
        <w:tc>
          <w:tcPr>
            <w:tcW w:w="864" w:type="dxa"/>
          </w:tcPr>
          <w:p w:rsidR="00D83E3E" w:rsidRDefault="00A324B3">
            <w:r>
              <w:t>г</w:t>
            </w:r>
          </w:p>
        </w:tc>
        <w:tc>
          <w:tcPr>
            <w:tcW w:w="864" w:type="dxa"/>
          </w:tcPr>
          <w:p w:rsidR="00D83E3E" w:rsidRDefault="00D83E3E"/>
        </w:tc>
        <w:tc>
          <w:tcPr>
            <w:tcW w:w="864" w:type="dxa"/>
          </w:tcPr>
          <w:p w:rsidR="00D83E3E" w:rsidRDefault="00D83E3E"/>
        </w:tc>
        <w:tc>
          <w:tcPr>
            <w:tcW w:w="864" w:type="dxa"/>
          </w:tcPr>
          <w:p w:rsidR="00D83E3E" w:rsidRDefault="00D83E3E"/>
        </w:tc>
        <w:tc>
          <w:tcPr>
            <w:tcW w:w="864" w:type="dxa"/>
          </w:tcPr>
          <w:p w:rsidR="00D83E3E" w:rsidRDefault="00D83E3E"/>
        </w:tc>
      </w:tr>
    </w:tbl>
    <w:p w:rsidR="00A324B3" w:rsidRDefault="00A324B3">
      <w:bookmarkStart w:id="0" w:name="_GoBack"/>
      <w:bookmarkEnd w:id="0"/>
    </w:p>
    <w:sectPr w:rsidR="00A32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6FB"/>
    <w:rsid w:val="00A324B3"/>
    <w:rsid w:val="00AA1D8D"/>
    <w:rsid w:val="00B47730"/>
    <w:rsid w:val="00CB0664"/>
    <w:rsid w:val="00D83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313524-FF8A-43FB-99DF-8BC9D123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</cp:lastModifiedBy>
  <cp:revision>2</cp:revision>
  <dcterms:created xsi:type="dcterms:W3CDTF">2013-12-23T23:15:00Z</dcterms:created>
  <dcterms:modified xsi:type="dcterms:W3CDTF">2019-01-19T03:56:00Z</dcterms:modified>
  <cp:category/>
</cp:coreProperties>
</file>