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DB7" w:rsidRDefault="00A70433">
      <w:pPr>
        <w:pStyle w:val="1"/>
      </w:pPr>
      <w:r>
        <w:t>Тесты по курсу "Вычислительные системы"</w:t>
      </w:r>
    </w:p>
    <w:p w:rsidR="00250DB7" w:rsidRDefault="00A70433">
      <w:r>
        <w:rPr>
          <w:b/>
        </w:rPr>
        <w:t>1. Какой этап улучшения программы, реализующей комбинаторный метод, повышает производительность (время получения результата) наиболее значительно?</w:t>
      </w:r>
      <w:r>
        <w:rPr>
          <w:b/>
        </w:rPr>
        <w:br/>
      </w:r>
      <w:r>
        <w:rPr>
          <w:i/>
        </w:rPr>
        <w:br/>
        <w:t>(только один вариант ответа)</w:t>
      </w:r>
      <w:r>
        <w:rPr>
          <w:i/>
        </w:rPr>
        <w:br/>
      </w:r>
    </w:p>
    <w:p w:rsidR="00250DB7" w:rsidRDefault="00A70433">
      <w:r>
        <w:t xml:space="preserve">а. </w:t>
      </w:r>
      <w:r>
        <w:t xml:space="preserve">Создание новой реализации всего </w:t>
      </w:r>
      <w:r>
        <w:t>алгоритма на компилируемом языке программировани</w:t>
      </w:r>
      <w:bookmarkStart w:id="0" w:name="_GoBack"/>
      <w:bookmarkEnd w:id="0"/>
      <w:r>
        <w:t>я</w:t>
      </w:r>
      <w:r>
        <w:br/>
      </w:r>
      <w:r>
        <w:t xml:space="preserve">б. </w:t>
      </w:r>
      <w:r>
        <w:t>Реализация часто выполняемых процедур на компилируемом языке программирования</w:t>
      </w:r>
      <w:r>
        <w:br/>
      </w:r>
      <w:r>
        <w:t xml:space="preserve">в. </w:t>
      </w:r>
      <w:r>
        <w:t>Сужение области поиска решения</w:t>
      </w:r>
      <w:r>
        <w:br/>
      </w:r>
      <w:r>
        <w:t xml:space="preserve">г. </w:t>
      </w:r>
      <w:r>
        <w:t>Разработка параллельной версии алгоритма на HPC-кластере</w:t>
      </w:r>
      <w:r>
        <w:br/>
      </w:r>
    </w:p>
    <w:p w:rsidR="00250DB7" w:rsidRDefault="00A70433">
      <w:r>
        <w:rPr>
          <w:b/>
        </w:rPr>
        <w:t>2. Какие из перечисленных функ</w:t>
      </w:r>
      <w:r>
        <w:rPr>
          <w:b/>
        </w:rPr>
        <w:t>ций MPI решают задачу передачи данных программы?</w:t>
      </w:r>
      <w:r>
        <w:rPr>
          <w:b/>
        </w:rPr>
        <w:br/>
      </w:r>
      <w:r>
        <w:rPr>
          <w:i/>
        </w:rPr>
        <w:br/>
        <w:t>(допустимо несколько вариантов ответов)</w:t>
      </w:r>
      <w:r>
        <w:rPr>
          <w:i/>
        </w:rPr>
        <w:br/>
      </w:r>
    </w:p>
    <w:p w:rsidR="00250DB7" w:rsidRPr="00C5170B" w:rsidRDefault="00A70433">
      <w:pPr>
        <w:rPr>
          <w:lang w:val="ru-RU"/>
        </w:rPr>
      </w:pPr>
      <w:r>
        <w:t xml:space="preserve">а.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MPI_Init</w:t>
      </w:r>
      <w:proofErr w:type="spellEnd"/>
      <w:r>
        <w:t>( 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 xml:space="preserve"> );</w:t>
      </w:r>
      <w:r w:rsidR="00C5170B">
        <w:rPr>
          <w:lang w:val="ru-RU"/>
        </w:rPr>
        <w:br/>
      </w:r>
      <w:r>
        <w:t xml:space="preserve">б. </w:t>
      </w:r>
      <w:proofErr w:type="spellStart"/>
      <w:r w:rsidR="00C5170B">
        <w:rPr>
          <w:lang w:val="ru-RU"/>
        </w:rPr>
        <w:t>int</w:t>
      </w:r>
      <w:proofErr w:type="spellEnd"/>
      <w:r w:rsidR="00C5170B">
        <w:rPr>
          <w:lang w:val="ru-RU"/>
        </w:rPr>
        <w:t xml:space="preserve"> </w:t>
      </w:r>
      <w:proofErr w:type="spellStart"/>
      <w:r>
        <w:t>MPI_Send</w:t>
      </w:r>
      <w:proofErr w:type="spellEnd"/>
      <w:r>
        <w:t xml:space="preserve">( </w:t>
      </w:r>
      <w:proofErr w:type="spellStart"/>
      <w:r>
        <w:t>buf</w:t>
      </w:r>
      <w:proofErr w:type="spellEnd"/>
      <w:r>
        <w:t>, 5, MPI_INT, 1, 0, MPI_COMM_WORLD );</w:t>
      </w:r>
      <w:r w:rsidR="00C5170B">
        <w:rPr>
          <w:lang w:val="ru-RU"/>
        </w:rPr>
        <w:br/>
      </w:r>
      <w:r>
        <w:t xml:space="preserve">в.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MPI_Comm_size</w:t>
      </w:r>
      <w:proofErr w:type="spellEnd"/>
      <w:r>
        <w:t>( MPI_COMM_WORLD, &amp;size );</w:t>
      </w:r>
      <w:r w:rsidR="00C5170B">
        <w:rPr>
          <w:lang w:val="ru-RU"/>
        </w:rPr>
        <w:br/>
      </w:r>
      <w:r>
        <w:t xml:space="preserve">г.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MPI_Isend</w:t>
      </w:r>
      <w:proofErr w:type="spellEnd"/>
      <w:r>
        <w:t xml:space="preserve">( </w:t>
      </w:r>
      <w:proofErr w:type="spellStart"/>
      <w:r>
        <w:t>buf</w:t>
      </w:r>
      <w:proofErr w:type="spellEnd"/>
      <w:r>
        <w:t>, 5, MPI_</w:t>
      </w:r>
      <w:r>
        <w:t xml:space="preserve">INT, 1, 0, MPI_COMM_WORLD, </w:t>
      </w:r>
      <w:proofErr w:type="spellStart"/>
      <w:r>
        <w:t>MPI_Request</w:t>
      </w:r>
      <w:proofErr w:type="spellEnd"/>
      <w:r>
        <w:t xml:space="preserve"> *request );</w:t>
      </w:r>
      <w:r w:rsidR="00C5170B">
        <w:rPr>
          <w:lang w:val="ru-RU"/>
        </w:rPr>
        <w:br/>
      </w:r>
      <w:r>
        <w:t xml:space="preserve">д. </w:t>
      </w:r>
      <w:r>
        <w:t>int MPI_Finalize(void)</w:t>
      </w:r>
      <w:r>
        <w:br/>
      </w:r>
    </w:p>
    <w:p w:rsidR="00250DB7" w:rsidRDefault="00A70433">
      <w:r>
        <w:rPr>
          <w:b/>
        </w:rPr>
        <w:t>3. Какие из перечисленных инструкций процессора Intel, реализуют принцип SIMD?</w:t>
      </w:r>
      <w:r>
        <w:rPr>
          <w:b/>
        </w:rPr>
        <w:br/>
      </w:r>
      <w:r>
        <w:rPr>
          <w:i/>
        </w:rPr>
        <w:br/>
        <w:t>(допустимо несколько вариантов ответов)</w:t>
      </w:r>
      <w:r>
        <w:rPr>
          <w:i/>
        </w:rPr>
        <w:br/>
      </w:r>
    </w:p>
    <w:p w:rsidR="00250DB7" w:rsidRDefault="00A70433">
      <w:r>
        <w:t xml:space="preserve">а. </w:t>
      </w:r>
      <w:proofErr w:type="gramStart"/>
      <w:r>
        <w:t>ADDSS, ...</w:t>
      </w:r>
      <w:proofErr w:type="gramEnd"/>
      <w:r>
        <w:t xml:space="preserve"> (SSE-команды)</w:t>
      </w:r>
      <w:r>
        <w:br/>
      </w:r>
      <w:r>
        <w:t xml:space="preserve">б. </w:t>
      </w:r>
      <w:r>
        <w:t>PMOVSXBQ, ... (SSE4-команды</w:t>
      </w:r>
      <w:r>
        <w:t>)</w:t>
      </w:r>
      <w:r>
        <w:br/>
      </w:r>
      <w:r>
        <w:t xml:space="preserve">в. </w:t>
      </w:r>
      <w:r>
        <w:t>MOVSW (копирование байта строки в другую), ...</w:t>
      </w:r>
      <w:r>
        <w:br/>
      </w:r>
      <w:r>
        <w:t xml:space="preserve">г. </w:t>
      </w:r>
      <w:r>
        <w:t>PADDW,... (</w:t>
      </w:r>
      <w:r>
        <w:t xml:space="preserve">MMX-команды)д. </w:t>
      </w:r>
      <w:r>
        <w:t>CMOVEQ (условное копирование), ...</w:t>
      </w:r>
      <w:r>
        <w:br/>
      </w:r>
      <w:r>
        <w:t xml:space="preserve">е. </w:t>
      </w:r>
      <w:r>
        <w:t>MOVEQ (копирование двойного слова), ...</w:t>
      </w:r>
      <w:r>
        <w:br/>
      </w:r>
    </w:p>
    <w:p w:rsidR="00250DB7" w:rsidRDefault="00A70433">
      <w:r>
        <w:br w:type="page"/>
      </w:r>
    </w:p>
    <w:p w:rsidR="00250DB7" w:rsidRDefault="00A70433">
      <w:pPr>
        <w:pStyle w:val="21"/>
      </w:pPr>
      <w:r>
        <w:lastRenderedPageBreak/>
        <w:t>Ответы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250DB7" w:rsidTr="00C5170B">
        <w:tc>
          <w:tcPr>
            <w:tcW w:w="864" w:type="dxa"/>
          </w:tcPr>
          <w:p w:rsidR="00250DB7" w:rsidRDefault="00A70433">
            <w:r>
              <w:t>1</w:t>
            </w:r>
          </w:p>
        </w:tc>
        <w:tc>
          <w:tcPr>
            <w:tcW w:w="864" w:type="dxa"/>
          </w:tcPr>
          <w:p w:rsidR="00250DB7" w:rsidRDefault="00A70433">
            <w:r>
              <w:t>в</w:t>
            </w:r>
          </w:p>
        </w:tc>
        <w:tc>
          <w:tcPr>
            <w:tcW w:w="864" w:type="dxa"/>
          </w:tcPr>
          <w:p w:rsidR="00250DB7" w:rsidRDefault="00A70433">
            <w:r>
              <w:t>2</w:t>
            </w:r>
          </w:p>
        </w:tc>
        <w:tc>
          <w:tcPr>
            <w:tcW w:w="864" w:type="dxa"/>
          </w:tcPr>
          <w:p w:rsidR="00250DB7" w:rsidRDefault="00A70433">
            <w:r>
              <w:t>б</w:t>
            </w:r>
            <w:r w:rsidR="00C5170B">
              <w:rPr>
                <w:lang w:val="ru-RU"/>
              </w:rPr>
              <w:t>,</w:t>
            </w:r>
            <w:r>
              <w:t xml:space="preserve"> г</w:t>
            </w:r>
          </w:p>
        </w:tc>
        <w:tc>
          <w:tcPr>
            <w:tcW w:w="864" w:type="dxa"/>
          </w:tcPr>
          <w:p w:rsidR="00250DB7" w:rsidRDefault="00A70433">
            <w:r>
              <w:t>3</w:t>
            </w:r>
          </w:p>
        </w:tc>
        <w:tc>
          <w:tcPr>
            <w:tcW w:w="864" w:type="dxa"/>
          </w:tcPr>
          <w:p w:rsidR="00250DB7" w:rsidRDefault="00A70433">
            <w:r>
              <w:t>а</w:t>
            </w:r>
            <w:r w:rsidR="00C5170B">
              <w:rPr>
                <w:lang w:val="ru-RU"/>
              </w:rPr>
              <w:t>,</w:t>
            </w:r>
            <w:r>
              <w:t xml:space="preserve"> б</w:t>
            </w:r>
            <w:r w:rsidR="00C5170B">
              <w:rPr>
                <w:lang w:val="ru-RU"/>
              </w:rPr>
              <w:t>,</w:t>
            </w:r>
            <w:r>
              <w:t xml:space="preserve"> г</w:t>
            </w:r>
          </w:p>
        </w:tc>
        <w:tc>
          <w:tcPr>
            <w:tcW w:w="864" w:type="dxa"/>
          </w:tcPr>
          <w:p w:rsidR="00250DB7" w:rsidRDefault="00250DB7"/>
        </w:tc>
        <w:tc>
          <w:tcPr>
            <w:tcW w:w="864" w:type="dxa"/>
          </w:tcPr>
          <w:p w:rsidR="00250DB7" w:rsidRDefault="00250DB7"/>
        </w:tc>
        <w:tc>
          <w:tcPr>
            <w:tcW w:w="864" w:type="dxa"/>
          </w:tcPr>
          <w:p w:rsidR="00250DB7" w:rsidRDefault="00250DB7"/>
        </w:tc>
        <w:tc>
          <w:tcPr>
            <w:tcW w:w="864" w:type="dxa"/>
          </w:tcPr>
          <w:p w:rsidR="00250DB7" w:rsidRDefault="00250DB7"/>
        </w:tc>
      </w:tr>
    </w:tbl>
    <w:p w:rsidR="00A70433" w:rsidRDefault="00A70433"/>
    <w:sectPr w:rsidR="00A704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0DB7"/>
    <w:rsid w:val="0029639D"/>
    <w:rsid w:val="00326F90"/>
    <w:rsid w:val="00A70433"/>
    <w:rsid w:val="00AA1D8D"/>
    <w:rsid w:val="00B47730"/>
    <w:rsid w:val="00C517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4C3830-3252-4402-9441-5C9FB3F3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</cp:lastModifiedBy>
  <cp:revision>2</cp:revision>
  <dcterms:created xsi:type="dcterms:W3CDTF">2013-12-23T23:15:00Z</dcterms:created>
  <dcterms:modified xsi:type="dcterms:W3CDTF">2019-01-19T03:55:00Z</dcterms:modified>
  <cp:category/>
</cp:coreProperties>
</file>